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Word Scraper Counter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Word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</w:tr>
      <w:tr>
        <w:tc>
          <w:tcPr>
            <w:tcW w:type="dxa" w:w="2880"/>
          </w:tcPr>
          <w:p>
            <w:r>
              <w:t>is</w:t>
            </w:r>
          </w:p>
        </w:tc>
        <w:tc>
          <w:tcPr>
            <w:tcW w:type="dxa" w:w="2880"/>
          </w:tcPr>
          <w:p>
            <w:r>
              <w:t>VBZ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DT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be</w:t>
            </w:r>
          </w:p>
        </w:tc>
        <w:tc>
          <w:tcPr>
            <w:tcW w:type="dxa" w:w="2880"/>
          </w:tcPr>
          <w:p>
            <w:r>
              <w:t>VB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to</w:t>
            </w:r>
          </w:p>
        </w:tc>
        <w:tc>
          <w:tcPr>
            <w:tcW w:type="dxa" w:w="2880"/>
          </w:tcPr>
          <w:p>
            <w:r>
              <w:t>TO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our</w:t>
            </w:r>
          </w:p>
        </w:tc>
        <w:tc>
          <w:tcPr>
            <w:tcW w:type="dxa" w:w="2880"/>
          </w:tcPr>
          <w:p>
            <w:r>
              <w:t>PRP$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you</w:t>
            </w:r>
          </w:p>
        </w:tc>
        <w:tc>
          <w:tcPr>
            <w:tcW w:type="dxa" w:w="2880"/>
          </w:tcPr>
          <w:p>
            <w:r>
              <w:t>PRP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The</w:t>
            </w:r>
          </w:p>
        </w:tc>
        <w:tc>
          <w:tcPr>
            <w:tcW w:type="dxa" w:w="2880"/>
          </w:tcPr>
          <w:p>
            <w:r>
              <w:t>DT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as</w:t>
            </w:r>
          </w:p>
        </w:tc>
        <w:tc>
          <w:tcPr>
            <w:tcW w:type="dxa" w:w="2880"/>
          </w:tcPr>
          <w:p>
            <w:r>
              <w:t>IN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it</w:t>
            </w:r>
          </w:p>
        </w:tc>
        <w:tc>
          <w:tcPr>
            <w:tcW w:type="dxa" w:w="2880"/>
          </w:tcPr>
          <w:p>
            <w:r>
              <w:t>PRP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of</w:t>
            </w:r>
          </w:p>
        </w:tc>
        <w:tc>
          <w:tcPr>
            <w:tcW w:type="dxa" w:w="2880"/>
          </w:tcPr>
          <w:p>
            <w:r>
              <w:t>IN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It</w:t>
            </w:r>
          </w:p>
        </w:tc>
        <w:tc>
          <w:tcPr>
            <w:tcW w:type="dxa" w:w="2880"/>
          </w:tcPr>
          <w:p>
            <w:r>
              <w:t>PRP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what</w:t>
            </w:r>
          </w:p>
        </w:tc>
        <w:tc>
          <w:tcPr>
            <w:tcW w:type="dxa" w:w="288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than</w:t>
            </w:r>
          </w:p>
        </w:tc>
        <w:tc>
          <w:tcPr>
            <w:tcW w:type="dxa" w:w="2880"/>
          </w:tcPr>
          <w:p>
            <w:r>
              <w:t>IN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are</w:t>
            </w:r>
          </w:p>
        </w:tc>
        <w:tc>
          <w:tcPr>
            <w:tcW w:type="dxa" w:w="2880"/>
          </w:tcPr>
          <w:p>
            <w:r>
              <w:t>VBP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not</w:t>
            </w:r>
          </w:p>
        </w:tc>
        <w:tc>
          <w:tcPr>
            <w:tcW w:type="dxa" w:w="2880"/>
          </w:tcPr>
          <w:p>
            <w:r>
              <w:t>RB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we</w:t>
            </w:r>
          </w:p>
        </w:tc>
        <w:tc>
          <w:tcPr>
            <w:tcW w:type="dxa" w:w="2880"/>
          </w:tcPr>
          <w:p>
            <w:r>
              <w:t>PRP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have</w:t>
            </w:r>
          </w:p>
        </w:tc>
        <w:tc>
          <w:tcPr>
            <w:tcW w:type="dxa" w:w="2880"/>
          </w:tcPr>
          <w:p>
            <w:r>
              <w:t>VBP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thinking.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without</w:t>
            </w:r>
          </w:p>
        </w:tc>
        <w:tc>
          <w:tcPr>
            <w:tcW w:type="dxa" w:w="2880"/>
          </w:tcPr>
          <w:p>
            <w:r>
              <w:t>IN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that</w:t>
            </w:r>
          </w:p>
        </w:tc>
        <w:tc>
          <w:tcPr>
            <w:tcW w:type="dxa" w:w="2880"/>
          </w:tcPr>
          <w:p>
            <w:r>
              <w:t>WDT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ways</w:t>
            </w:r>
          </w:p>
        </w:tc>
        <w:tc>
          <w:tcPr>
            <w:tcW w:type="dxa" w:w="2880"/>
          </w:tcPr>
          <w:p>
            <w:r>
              <w:t>NNS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though</w:t>
            </w:r>
          </w:p>
        </w:tc>
        <w:tc>
          <w:tcPr>
            <w:tcW w:type="dxa" w:w="2880"/>
          </w:tcPr>
          <w:p>
            <w:r>
              <w:t>IN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miracle.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</w:t>
            </w:r>
          </w:p>
        </w:tc>
        <w:tc>
          <w:tcPr>
            <w:tcW w:type="dxa" w:w="2880"/>
          </w:tcPr>
          <w:p>
            <w:r>
              <w:t>IN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it's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absolutely</w:t>
            </w:r>
          </w:p>
        </w:tc>
        <w:tc>
          <w:tcPr>
            <w:tcW w:type="dxa" w:w="2880"/>
          </w:tcPr>
          <w:p>
            <w:r>
              <w:t>RB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man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for</w:t>
            </w:r>
          </w:p>
        </w:tc>
        <w:tc>
          <w:tcPr>
            <w:tcW w:type="dxa" w:w="2880"/>
          </w:tcPr>
          <w:p>
            <w:r>
              <w:t>IN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world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created</w:t>
            </w:r>
          </w:p>
        </w:tc>
        <w:tc>
          <w:tcPr>
            <w:tcW w:type="dxa" w:w="2880"/>
          </w:tcPr>
          <w:p>
            <w:r>
              <w:t>VBN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process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cannot</w:t>
            </w:r>
          </w:p>
        </w:tc>
        <w:tc>
          <w:tcPr>
            <w:tcW w:type="dxa" w:w="2880"/>
          </w:tcPr>
          <w:p>
            <w:r>
              <w:t>VBZ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changed</w:t>
            </w:r>
          </w:p>
        </w:tc>
        <w:tc>
          <w:tcPr>
            <w:tcW w:type="dxa" w:w="2880"/>
          </w:tcPr>
          <w:p>
            <w:r>
              <w:t>VBN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changing</w:t>
            </w:r>
          </w:p>
        </w:tc>
        <w:tc>
          <w:tcPr>
            <w:tcW w:type="dxa" w:w="2880"/>
          </w:tcPr>
          <w:p>
            <w:r>
              <w:t>VBG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choices,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Harry,</w:t>
            </w:r>
          </w:p>
        </w:tc>
        <w:tc>
          <w:tcPr>
            <w:tcW w:type="dxa" w:w="2880"/>
          </w:tcPr>
          <w:p>
            <w:r>
              <w:t>NNP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show</w:t>
            </w:r>
          </w:p>
        </w:tc>
        <w:tc>
          <w:tcPr>
            <w:tcW w:type="dxa" w:w="2880"/>
          </w:tcPr>
          <w:p>
            <w:r>
              <w:t>VBP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truly</w:t>
            </w:r>
          </w:p>
        </w:tc>
        <w:tc>
          <w:tcPr>
            <w:tcW w:type="dxa" w:w="2880"/>
          </w:tcPr>
          <w:p>
            <w:r>
              <w:t>VBP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are,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far</w:t>
            </w:r>
          </w:p>
        </w:tc>
        <w:tc>
          <w:tcPr>
            <w:tcW w:type="dxa" w:w="2880"/>
          </w:tcPr>
          <w:p>
            <w:r>
              <w:t>RB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more</w:t>
            </w:r>
          </w:p>
        </w:tc>
        <w:tc>
          <w:tcPr>
            <w:tcW w:type="dxa" w:w="2880"/>
          </w:tcPr>
          <w:p>
            <w:r>
              <w:t>JJR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abilities.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There</w:t>
            </w:r>
          </w:p>
        </w:tc>
        <w:tc>
          <w:tcPr>
            <w:tcW w:type="dxa" w:w="2880"/>
          </w:tcPr>
          <w:p>
            <w:r>
              <w:t>EX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only</w:t>
            </w:r>
          </w:p>
        </w:tc>
        <w:tc>
          <w:tcPr>
            <w:tcW w:type="dxa" w:w="2880"/>
          </w:tcPr>
          <w:p>
            <w:r>
              <w:t>RB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two</w:t>
            </w:r>
          </w:p>
        </w:tc>
        <w:tc>
          <w:tcPr>
            <w:tcW w:type="dxa" w:w="2880"/>
          </w:tcPr>
          <w:p>
            <w:r>
              <w:t>CD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live</w:t>
            </w:r>
          </w:p>
        </w:tc>
        <w:tc>
          <w:tcPr>
            <w:tcW w:type="dxa" w:w="2880"/>
          </w:tcPr>
          <w:p>
            <w:r>
              <w:t>VB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your</w:t>
            </w:r>
          </w:p>
        </w:tc>
        <w:tc>
          <w:tcPr>
            <w:tcW w:type="dxa" w:w="2880"/>
          </w:tcPr>
          <w:p>
            <w:r>
              <w:t>PRP$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life.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One</w:t>
            </w:r>
          </w:p>
        </w:tc>
        <w:tc>
          <w:tcPr>
            <w:tcW w:type="dxa" w:w="2880"/>
          </w:tcPr>
          <w:p>
            <w:r>
              <w:t>CD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nothing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everything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person,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gentleman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or</w:t>
            </w:r>
          </w:p>
        </w:tc>
        <w:tc>
          <w:tcPr>
            <w:tcW w:type="dxa" w:w="2880"/>
          </w:tcPr>
          <w:p>
            <w:r>
              <w:t>CC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lady,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who</w:t>
            </w:r>
          </w:p>
        </w:tc>
        <w:tc>
          <w:tcPr>
            <w:tcW w:type="dxa" w:w="288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has</w:t>
            </w:r>
          </w:p>
        </w:tc>
        <w:tc>
          <w:tcPr>
            <w:tcW w:type="dxa" w:w="2880"/>
          </w:tcPr>
          <w:p>
            <w:r>
              <w:t>VBZ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pleasure</w:t>
            </w:r>
          </w:p>
        </w:tc>
        <w:tc>
          <w:tcPr>
            <w:tcW w:type="dxa" w:w="2880"/>
          </w:tcPr>
          <w:p>
            <w:r>
              <w:t>VBN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good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novel,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must</w:t>
            </w:r>
          </w:p>
        </w:tc>
        <w:tc>
          <w:tcPr>
            <w:tcW w:type="dxa" w:w="2880"/>
          </w:tcPr>
          <w:p>
            <w:r>
              <w:t>MD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intolerably</w:t>
            </w:r>
          </w:p>
        </w:tc>
        <w:tc>
          <w:tcPr>
            <w:tcW w:type="dxa" w:w="2880"/>
          </w:tcPr>
          <w:p>
            <w:r>
              <w:t>RB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stupid.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Imperfection</w:t>
            </w:r>
          </w:p>
        </w:tc>
        <w:tc>
          <w:tcPr>
            <w:tcW w:type="dxa" w:w="2880"/>
          </w:tcPr>
          <w:p>
            <w:r>
              <w:t>NNP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beauty,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madness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genius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and</w:t>
            </w:r>
          </w:p>
        </w:tc>
        <w:tc>
          <w:tcPr>
            <w:tcW w:type="dxa" w:w="2880"/>
          </w:tcPr>
          <w:p>
            <w:r>
              <w:t>CC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better</w:t>
            </w:r>
          </w:p>
        </w:tc>
        <w:tc>
          <w:tcPr>
            <w:tcW w:type="dxa" w:w="2880"/>
          </w:tcPr>
          <w:p>
            <w:r>
              <w:t>JJR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ridiculous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boring.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Try</w:t>
            </w:r>
          </w:p>
        </w:tc>
        <w:tc>
          <w:tcPr>
            <w:tcW w:type="dxa" w:w="2880"/>
          </w:tcPr>
          <w:p>
            <w:r>
              <w:t>NNP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become</w:t>
            </w:r>
          </w:p>
        </w:tc>
        <w:tc>
          <w:tcPr>
            <w:tcW w:type="dxa" w:w="2880"/>
          </w:tcPr>
          <w:p>
            <w:r>
              <w:t>VB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success.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Rather</w:t>
            </w:r>
          </w:p>
        </w:tc>
        <w:tc>
          <w:tcPr>
            <w:tcW w:type="dxa" w:w="2880"/>
          </w:tcPr>
          <w:p>
            <w:r>
              <w:t>NNP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become</w:t>
            </w:r>
          </w:p>
        </w:tc>
        <w:tc>
          <w:tcPr>
            <w:tcW w:type="dxa" w:w="2880"/>
          </w:tcPr>
          <w:p>
            <w:r>
              <w:t>VBD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value.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better</w:t>
            </w:r>
          </w:p>
        </w:tc>
        <w:tc>
          <w:tcPr>
            <w:tcW w:type="dxa" w:w="2880"/>
          </w:tcPr>
          <w:p>
            <w:r>
              <w:t>RBR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hated</w:t>
            </w:r>
          </w:p>
        </w:tc>
        <w:tc>
          <w:tcPr>
            <w:tcW w:type="dxa" w:w="2880"/>
          </w:tcPr>
          <w:p>
            <w:r>
              <w:t>VBN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loved</w:t>
            </w:r>
          </w:p>
        </w:tc>
        <w:tc>
          <w:tcPr>
            <w:tcW w:type="dxa" w:w="2880"/>
          </w:tcPr>
          <w:p>
            <w:r>
              <w:t>VBN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not.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PRP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failed.</w:t>
            </w:r>
          </w:p>
        </w:tc>
        <w:tc>
          <w:tcPr>
            <w:tcW w:type="dxa" w:w="2880"/>
          </w:tcPr>
          <w:p>
            <w:r>
              <w:t>VBN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I've</w:t>
            </w:r>
          </w:p>
        </w:tc>
        <w:tc>
          <w:tcPr>
            <w:tcW w:type="dxa" w:w="2880"/>
          </w:tcPr>
          <w:p>
            <w:r>
              <w:t>NNP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just</w:t>
            </w:r>
          </w:p>
        </w:tc>
        <w:tc>
          <w:tcPr>
            <w:tcW w:type="dxa" w:w="2880"/>
          </w:tcPr>
          <w:p>
            <w:r>
              <w:t>RB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found</w:t>
            </w:r>
          </w:p>
        </w:tc>
        <w:tc>
          <w:tcPr>
            <w:tcW w:type="dxa" w:w="2880"/>
          </w:tcPr>
          <w:p>
            <w:r>
              <w:t>VBD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10,000</w:t>
            </w:r>
          </w:p>
        </w:tc>
        <w:tc>
          <w:tcPr>
            <w:tcW w:type="dxa" w:w="2880"/>
          </w:tcPr>
          <w:p>
            <w:r>
              <w:t>CD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won't</w:t>
            </w:r>
          </w:p>
        </w:tc>
        <w:tc>
          <w:tcPr>
            <w:tcW w:type="dxa" w:w="2880"/>
          </w:tcPr>
          <w:p>
            <w:r>
              <w:t>VBP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work.</w:t>
            </w:r>
          </w:p>
        </w:tc>
        <w:tc>
          <w:tcPr>
            <w:tcW w:type="dxa" w:w="2880"/>
          </w:tcPr>
          <w:p>
            <w:r>
              <w:t>VB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NNP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woman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like</w:t>
            </w:r>
          </w:p>
        </w:tc>
        <w:tc>
          <w:tcPr>
            <w:tcW w:type="dxa" w:w="2880"/>
          </w:tcPr>
          <w:p>
            <w:r>
              <w:t>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tea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bag;</w:t>
            </w:r>
          </w:p>
        </w:tc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never</w:t>
            </w:r>
          </w:p>
        </w:tc>
        <w:tc>
          <w:tcPr>
            <w:tcW w:type="dxa" w:w="2880"/>
          </w:tcPr>
          <w:p>
            <w:r>
              <w:t>RB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know</w:t>
            </w:r>
          </w:p>
        </w:tc>
        <w:tc>
          <w:tcPr>
            <w:tcW w:type="dxa" w:w="2880"/>
          </w:tcPr>
          <w:p>
            <w:r>
              <w:t>VBP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how</w:t>
            </w:r>
          </w:p>
        </w:tc>
        <w:tc>
          <w:tcPr>
            <w:tcW w:type="dxa" w:w="2880"/>
          </w:tcPr>
          <w:p>
            <w:r>
              <w:t>WRB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strong</w:t>
            </w:r>
          </w:p>
        </w:tc>
        <w:tc>
          <w:tcPr>
            <w:tcW w:type="dxa" w:w="2880"/>
          </w:tcPr>
          <w:p>
            <w:r>
              <w:t>JJ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until</w:t>
            </w:r>
          </w:p>
        </w:tc>
        <w:tc>
          <w:tcPr>
            <w:tcW w:type="dxa" w:w="2880"/>
          </w:tcPr>
          <w:p>
            <w:r>
              <w:t>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